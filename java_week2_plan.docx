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План изучения Java с нуля — Вторая неделя</w:t>
      </w:r>
    </w:p>
    <w:p>
      <w:pPr>
        <w:pStyle w:val="Heading2"/>
      </w:pPr>
      <w:r>
        <w:t>День 8: Двумерные массивы</w:t>
      </w:r>
    </w:p>
    <w:p>
      <w:r>
        <w:t>Теория:</w:t>
      </w:r>
    </w:p>
    <w:p>
      <w:pPr>
        <w:pStyle w:val="ListBullet"/>
      </w:pPr>
      <w:r>
        <w:t>• Что такое двумерный массив.</w:t>
      </w:r>
    </w:p>
    <w:p>
      <w:pPr>
        <w:pStyle w:val="ListBullet"/>
      </w:pPr>
      <w:r>
        <w:t>• Инициализация двумерного массива.</w:t>
      </w:r>
    </w:p>
    <w:p>
      <w:pPr>
        <w:pStyle w:val="ListBullet"/>
      </w:pPr>
      <w:r>
        <w:t>• Перебор элементов в двумерном массиве (вложенные циклы).</w:t>
      </w:r>
    </w:p>
    <w:p>
      <w:r>
        <w:t>Задачи:</w:t>
      </w:r>
    </w:p>
    <w:p>
      <w:pPr>
        <w:pStyle w:val="ListNumber"/>
      </w:pPr>
      <w:r>
        <w:t>Программа, которая создает таблицу 3x3 и заполняет её числами от 1 до 9.</w:t>
      </w:r>
    </w:p>
    <w:p>
      <w:pPr>
        <w:pStyle w:val="ListNumber"/>
      </w:pPr>
      <w:r>
        <w:t>Программа, находящая сумму элементов двумерного массива.</w:t>
      </w:r>
    </w:p>
    <w:p>
      <w:pPr>
        <w:pStyle w:val="Heading2"/>
      </w:pPr>
      <w:r>
        <w:t>День 9: Методы (функции) в Java</w:t>
      </w:r>
    </w:p>
    <w:p>
      <w:r>
        <w:t>Теория:</w:t>
      </w:r>
    </w:p>
    <w:p>
      <w:pPr>
        <w:pStyle w:val="ListBullet"/>
      </w:pPr>
      <w:r>
        <w:t>• Что такое метод и зачем он нужен.</w:t>
      </w:r>
    </w:p>
    <w:p>
      <w:pPr>
        <w:pStyle w:val="ListBullet"/>
      </w:pPr>
      <w:r>
        <w:t>• Синтаксис объявления методов.</w:t>
      </w:r>
    </w:p>
    <w:p>
      <w:pPr>
        <w:pStyle w:val="ListBullet"/>
      </w:pPr>
      <w:r>
        <w:t>• Передача параметров в методы и возвращаемое значение.</w:t>
      </w:r>
    </w:p>
    <w:p>
      <w:pPr>
        <w:pStyle w:val="ListBullet"/>
      </w:pPr>
      <w:r>
        <w:t>• Модификаторы доступа (public, private).</w:t>
      </w:r>
    </w:p>
    <w:p>
      <w:r>
        <w:t>Задачи:</w:t>
      </w:r>
    </w:p>
    <w:p>
      <w:pPr>
        <w:pStyle w:val="ListNumber"/>
      </w:pPr>
      <w:r>
        <w:t>Программа с методом, который принимает два числа и возвращает их сумму.</w:t>
      </w:r>
    </w:p>
    <w:p>
      <w:pPr>
        <w:pStyle w:val="ListNumber"/>
      </w:pPr>
      <w:r>
        <w:t>Программа с методом, который проверяет, является ли число простым.</w:t>
      </w:r>
    </w:p>
    <w:p>
      <w:pPr>
        <w:pStyle w:val="Heading2"/>
      </w:pPr>
      <w:r>
        <w:t>День 10: Работа со строками</w:t>
      </w:r>
    </w:p>
    <w:p>
      <w:r>
        <w:t>Теория:</w:t>
      </w:r>
    </w:p>
    <w:p>
      <w:pPr>
        <w:pStyle w:val="ListBullet"/>
      </w:pPr>
      <w:r>
        <w:t>• Класс String и его особенности.</w:t>
      </w:r>
    </w:p>
    <w:p>
      <w:pPr>
        <w:pStyle w:val="ListBullet"/>
      </w:pPr>
      <w:r>
        <w:t>• Методы работы со строками (length, charAt, substring, equals, toLowerCase, toUpperCase, trim).</w:t>
      </w:r>
    </w:p>
    <w:p>
      <w:pPr>
        <w:pStyle w:val="ListBullet"/>
      </w:pPr>
      <w:r>
        <w:t>• Конкатенация строк.</w:t>
      </w:r>
    </w:p>
    <w:p>
      <w:r>
        <w:t>Задачи:</w:t>
      </w:r>
    </w:p>
    <w:p>
      <w:pPr>
        <w:pStyle w:val="ListNumber"/>
      </w:pPr>
      <w:r>
        <w:t>Программа, которая подсчитывает количество символов в введенной строке.</w:t>
      </w:r>
    </w:p>
    <w:p>
      <w:pPr>
        <w:pStyle w:val="ListNumber"/>
      </w:pPr>
      <w:r>
        <w:t>Программа, которая проверяет, является ли введенная строка палиндромом.</w:t>
      </w:r>
    </w:p>
    <w:p>
      <w:pPr>
        <w:pStyle w:val="Heading2"/>
      </w:pPr>
      <w:r>
        <w:t>День 11: Классы и объекты</w:t>
      </w:r>
    </w:p>
    <w:p>
      <w:r>
        <w:t>Теория:</w:t>
      </w:r>
    </w:p>
    <w:p>
      <w:pPr>
        <w:pStyle w:val="ListBullet"/>
      </w:pPr>
      <w:r>
        <w:t>• Понятие класса и объекта.</w:t>
      </w:r>
    </w:p>
    <w:p>
      <w:pPr>
        <w:pStyle w:val="ListBullet"/>
      </w:pPr>
      <w:r>
        <w:t>• Создание собственного класса.</w:t>
      </w:r>
    </w:p>
    <w:p>
      <w:pPr>
        <w:pStyle w:val="ListBullet"/>
      </w:pPr>
      <w:r>
        <w:t>• Поля и методы класса.</w:t>
      </w:r>
    </w:p>
    <w:p>
      <w:pPr>
        <w:pStyle w:val="ListBullet"/>
      </w:pPr>
      <w:r>
        <w:t>• Создание объектов и вызов их методов.</w:t>
      </w:r>
    </w:p>
    <w:p>
      <w:r>
        <w:t>Задачи:</w:t>
      </w:r>
    </w:p>
    <w:p>
      <w:pPr>
        <w:pStyle w:val="ListNumber"/>
      </w:pPr>
      <w:r>
        <w:t>Создать класс 'Человек' с полями имя и возраст, а также методом для вывода информации о человеке.</w:t>
      </w:r>
    </w:p>
    <w:p>
      <w:pPr>
        <w:pStyle w:val="ListNumber"/>
      </w:pPr>
      <w:r>
        <w:t>Создать несколько объектов этого класса и вывести их данные.</w:t>
      </w:r>
    </w:p>
    <w:p>
      <w:pPr>
        <w:pStyle w:val="Heading2"/>
      </w:pPr>
      <w:r>
        <w:t>День 12: Конструкторы</w:t>
      </w:r>
    </w:p>
    <w:p>
      <w:r>
        <w:t>Теория:</w:t>
      </w:r>
    </w:p>
    <w:p>
      <w:pPr>
        <w:pStyle w:val="ListBullet"/>
      </w:pPr>
      <w:r>
        <w:t>• Что такое конструктор.</w:t>
      </w:r>
    </w:p>
    <w:p>
      <w:pPr>
        <w:pStyle w:val="ListBullet"/>
      </w:pPr>
      <w:r>
        <w:t>• Виды конструкторов (по умолчанию, с параметрами).</w:t>
      </w:r>
    </w:p>
    <w:p>
      <w:pPr>
        <w:pStyle w:val="ListBullet"/>
      </w:pPr>
      <w:r>
        <w:t>• Перегрузка конструкторов.</w:t>
      </w:r>
    </w:p>
    <w:p>
      <w:r>
        <w:t>Задачи:</w:t>
      </w:r>
    </w:p>
    <w:p>
      <w:pPr>
        <w:pStyle w:val="ListNumber"/>
      </w:pPr>
      <w:r>
        <w:t>Добавить в класс 'Человек' конструктор с параметрами.</w:t>
      </w:r>
    </w:p>
    <w:p>
      <w:pPr>
        <w:pStyle w:val="ListNumber"/>
      </w:pPr>
      <w:r>
        <w:t>Создать объект с помощью конструктора и вывести данные.</w:t>
      </w:r>
    </w:p>
    <w:p>
      <w:pPr>
        <w:pStyle w:val="Heading2"/>
      </w:pPr>
      <w:r>
        <w:t>День 13: Статические члены класса</w:t>
      </w:r>
    </w:p>
    <w:p>
      <w:r>
        <w:t>Теория:</w:t>
      </w:r>
    </w:p>
    <w:p>
      <w:pPr>
        <w:pStyle w:val="ListBullet"/>
      </w:pPr>
      <w:r>
        <w:t>• Ключевое слово static.</w:t>
      </w:r>
    </w:p>
    <w:p>
      <w:pPr>
        <w:pStyle w:val="ListBullet"/>
      </w:pPr>
      <w:r>
        <w:t>• Статические поля и методы.</w:t>
      </w:r>
    </w:p>
    <w:p>
      <w:pPr>
        <w:pStyle w:val="ListBullet"/>
      </w:pPr>
      <w:r>
        <w:t>• Когда использовать static.</w:t>
      </w:r>
    </w:p>
    <w:p>
      <w:r>
        <w:t>Задачи:</w:t>
      </w:r>
    </w:p>
    <w:p>
      <w:pPr>
        <w:pStyle w:val="ListNumber"/>
      </w:pPr>
      <w:r>
        <w:t>Создать класс с подсчетом количества созданных объектов.</w:t>
      </w:r>
    </w:p>
    <w:p>
      <w:pPr>
        <w:pStyle w:val="ListNumber"/>
      </w:pPr>
      <w:r>
        <w:t>Реализовать статический метод, который принимает массив чисел и возвращает их среднее значение.</w:t>
      </w:r>
    </w:p>
    <w:p>
      <w:pPr>
        <w:pStyle w:val="Heading2"/>
      </w:pPr>
      <w:r>
        <w:t>День 14: Итоги второй недели</w:t>
      </w:r>
    </w:p>
    <w:p>
      <w:r>
        <w:t>Теория:</w:t>
      </w:r>
    </w:p>
    <w:p>
      <w:pPr>
        <w:pStyle w:val="ListBullet"/>
      </w:pPr>
      <w:r>
        <w:t>• Повторение тем второй недели.</w:t>
      </w:r>
    </w:p>
    <w:p>
      <w:pPr>
        <w:pStyle w:val="ListBullet"/>
      </w:pPr>
      <w:r>
        <w:t>• Разбор наиболее сложных тем.</w:t>
      </w:r>
    </w:p>
    <w:p>
      <w:pPr>
        <w:pStyle w:val="ListBullet"/>
      </w:pPr>
      <w:r>
        <w:t>• Практика.</w:t>
      </w:r>
    </w:p>
    <w:p>
      <w:r>
        <w:t>Задачи:</w:t>
      </w:r>
    </w:p>
    <w:p>
      <w:pPr>
        <w:pStyle w:val="ListNumber"/>
      </w:pPr>
      <w:r>
        <w:t>Написать программу, которая использует классы, объекты, методы, массивы и строки.</w:t>
      </w:r>
    </w:p>
    <w:p>
      <w:pPr>
        <w:pStyle w:val="ListNumber"/>
      </w:pPr>
      <w:r>
        <w:t>Придумать свою задачу и реализовать её.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